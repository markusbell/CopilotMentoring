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40A84" w14:textId="77777777" w:rsidR="00FF5A8A" w:rsidRPr="008D0928" w:rsidRDefault="00DF15D5">
      <w:pPr>
        <w:pStyle w:val="Heading1"/>
        <w:rPr>
          <w:rFonts w:ascii="Arial" w:hAnsi="Arial" w:cs="Arial"/>
        </w:rPr>
      </w:pPr>
      <w:r w:rsidRPr="008D0928">
        <w:rPr>
          <w:rFonts w:ascii="Arial" w:hAnsi="Arial" w:cs="Arial"/>
        </w:rPr>
        <w:t>Effective Prompt Writing Cheat Sheet</w:t>
      </w:r>
    </w:p>
    <w:p w14:paraId="2D341E41" w14:textId="77777777" w:rsidR="00FF5A8A" w:rsidRPr="008D0928" w:rsidRDefault="00DF15D5">
      <w:pPr>
        <w:pStyle w:val="Heading2"/>
        <w:rPr>
          <w:rFonts w:ascii="Arial" w:hAnsi="Arial" w:cs="Arial"/>
        </w:rPr>
      </w:pPr>
      <w:r w:rsidRPr="008D0928">
        <w:rPr>
          <w:rFonts w:ascii="Arial" w:hAnsi="Arial" w:cs="Arial"/>
        </w:rPr>
        <w:t>Key Ingredients for a Good Prompt</w:t>
      </w:r>
    </w:p>
    <w:p w14:paraId="43797536" w14:textId="6DB76812" w:rsidR="00FF5A8A" w:rsidRPr="008D0928" w:rsidRDefault="00DF15D5" w:rsidP="00DF15D5">
      <w:pPr>
        <w:pStyle w:val="ListBullet"/>
        <w:numPr>
          <w:ilvl w:val="0"/>
          <w:numId w:val="11"/>
        </w:numPr>
        <w:rPr>
          <w:rFonts w:ascii="Arial" w:hAnsi="Arial" w:cs="Arial"/>
        </w:rPr>
      </w:pPr>
      <w:r w:rsidRPr="008D0928">
        <w:rPr>
          <w:rFonts w:ascii="Arial" w:hAnsi="Arial" w:cs="Arial"/>
        </w:rPr>
        <w:t>Context – What is the task or goal?</w:t>
      </w:r>
    </w:p>
    <w:p w14:paraId="25926B0A" w14:textId="1F290CDC" w:rsidR="00FF5A8A" w:rsidRPr="008D0928" w:rsidRDefault="00DF15D5" w:rsidP="00DF15D5">
      <w:pPr>
        <w:pStyle w:val="ListBullet"/>
        <w:numPr>
          <w:ilvl w:val="0"/>
          <w:numId w:val="11"/>
        </w:numPr>
        <w:rPr>
          <w:rFonts w:ascii="Arial" w:hAnsi="Arial" w:cs="Arial"/>
        </w:rPr>
      </w:pPr>
      <w:r w:rsidRPr="008D0928">
        <w:rPr>
          <w:rFonts w:ascii="Arial" w:hAnsi="Arial" w:cs="Arial"/>
        </w:rPr>
        <w:t>Source – Where is the data or input coming from?</w:t>
      </w:r>
    </w:p>
    <w:p w14:paraId="7D2130FA" w14:textId="04DF0A53" w:rsidR="00FF5A8A" w:rsidRPr="008D0928" w:rsidRDefault="00DF15D5" w:rsidP="00DF15D5">
      <w:pPr>
        <w:pStyle w:val="ListBullet"/>
        <w:numPr>
          <w:ilvl w:val="0"/>
          <w:numId w:val="11"/>
        </w:numPr>
        <w:rPr>
          <w:rFonts w:ascii="Arial" w:hAnsi="Arial" w:cs="Arial"/>
        </w:rPr>
      </w:pPr>
      <w:r w:rsidRPr="008D0928">
        <w:rPr>
          <w:rFonts w:ascii="Arial" w:hAnsi="Arial" w:cs="Arial"/>
        </w:rPr>
        <w:t>Clarity – Use simple, direct language.</w:t>
      </w:r>
    </w:p>
    <w:p w14:paraId="7D60D88F" w14:textId="7B9BC0AE" w:rsidR="00FF5A8A" w:rsidRPr="008D0928" w:rsidRDefault="00DF15D5" w:rsidP="00DF15D5">
      <w:pPr>
        <w:pStyle w:val="ListBullet"/>
        <w:numPr>
          <w:ilvl w:val="0"/>
          <w:numId w:val="11"/>
        </w:numPr>
        <w:rPr>
          <w:rFonts w:ascii="Arial" w:hAnsi="Arial" w:cs="Arial"/>
        </w:rPr>
      </w:pPr>
      <w:r w:rsidRPr="008D0928">
        <w:rPr>
          <w:rFonts w:ascii="Arial" w:hAnsi="Arial" w:cs="Arial"/>
        </w:rPr>
        <w:t>Tone / Format – Specify if needed (e.g., “bullet points,” “professional tone”).</w:t>
      </w:r>
    </w:p>
    <w:p w14:paraId="0760DBD1" w14:textId="368B6083" w:rsidR="00FF5A8A" w:rsidRPr="008D0928" w:rsidRDefault="00927066" w:rsidP="00DF15D5">
      <w:pPr>
        <w:pStyle w:val="ListBulle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Expectation</w:t>
      </w:r>
      <w:r w:rsidR="00DF15D5" w:rsidRPr="008D0928">
        <w:rPr>
          <w:rFonts w:ascii="Arial" w:hAnsi="Arial" w:cs="Arial"/>
        </w:rPr>
        <w:t xml:space="preserve"> – What exactly do you want Copilot to do?</w:t>
      </w:r>
    </w:p>
    <w:p w14:paraId="29DD89C3" w14:textId="77777777" w:rsidR="00FF5A8A" w:rsidRPr="008D0928" w:rsidRDefault="00DF15D5">
      <w:pPr>
        <w:pStyle w:val="Heading2"/>
        <w:rPr>
          <w:rFonts w:ascii="Arial" w:hAnsi="Arial" w:cs="Arial"/>
        </w:rPr>
      </w:pPr>
      <w:r w:rsidRPr="008D0928">
        <w:rPr>
          <w:rFonts w:ascii="Arial" w:hAnsi="Arial" w:cs="Arial"/>
        </w:rPr>
        <w:t>Sample Prompt Templates</w:t>
      </w:r>
    </w:p>
    <w:p w14:paraId="32FAD775" w14:textId="77777777" w:rsidR="00FF5A8A" w:rsidRPr="008D0928" w:rsidRDefault="00DF15D5">
      <w:pPr>
        <w:pStyle w:val="Heading3"/>
        <w:rPr>
          <w:rFonts w:ascii="Arial" w:hAnsi="Arial" w:cs="Arial"/>
        </w:rPr>
      </w:pPr>
      <w:r w:rsidRPr="008D0928">
        <w:rPr>
          <w:rFonts w:ascii="Arial" w:hAnsi="Arial" w:cs="Arial"/>
        </w:rPr>
        <w:t>Summarization</w:t>
      </w:r>
    </w:p>
    <w:p w14:paraId="5C286045" w14:textId="77777777" w:rsidR="00FF5A8A" w:rsidRPr="008D0928" w:rsidRDefault="00DF15D5">
      <w:pPr>
        <w:rPr>
          <w:rFonts w:ascii="Arial" w:hAnsi="Arial" w:cs="Arial"/>
        </w:rPr>
      </w:pPr>
      <w:r w:rsidRPr="008D0928">
        <w:rPr>
          <w:rFonts w:ascii="Arial" w:hAnsi="Arial" w:cs="Arial"/>
        </w:rPr>
        <w:t>Summarize [document name or content] in bullet points. Include main takeaways and next steps.</w:t>
      </w:r>
    </w:p>
    <w:p w14:paraId="14021CD2" w14:textId="77777777" w:rsidR="00FF5A8A" w:rsidRPr="008D0928" w:rsidRDefault="00DF15D5">
      <w:pPr>
        <w:pStyle w:val="Heading3"/>
        <w:rPr>
          <w:rFonts w:ascii="Arial" w:hAnsi="Arial" w:cs="Arial"/>
        </w:rPr>
      </w:pPr>
      <w:r w:rsidRPr="008D0928">
        <w:rPr>
          <w:rFonts w:ascii="Arial" w:hAnsi="Arial" w:cs="Arial"/>
        </w:rPr>
        <w:t>Email Generation</w:t>
      </w:r>
    </w:p>
    <w:p w14:paraId="30187164" w14:textId="77777777" w:rsidR="00FF5A8A" w:rsidRPr="008D0928" w:rsidRDefault="00DF15D5">
      <w:pPr>
        <w:rPr>
          <w:rFonts w:ascii="Arial" w:hAnsi="Arial" w:cs="Arial"/>
        </w:rPr>
      </w:pPr>
      <w:r w:rsidRPr="008D0928">
        <w:rPr>
          <w:rFonts w:ascii="Arial" w:hAnsi="Arial" w:cs="Arial"/>
        </w:rPr>
        <w:t>Draft a [type] email for [audience] about [topic]. Keep it [tone] and include a clear CTA.</w:t>
      </w:r>
    </w:p>
    <w:p w14:paraId="34C2DFA6" w14:textId="77777777" w:rsidR="00FF5A8A" w:rsidRPr="008D0928" w:rsidRDefault="00DF15D5">
      <w:pPr>
        <w:pStyle w:val="Heading3"/>
        <w:rPr>
          <w:rFonts w:ascii="Arial" w:hAnsi="Arial" w:cs="Arial"/>
        </w:rPr>
      </w:pPr>
      <w:r w:rsidRPr="008D0928">
        <w:rPr>
          <w:rFonts w:ascii="Arial" w:hAnsi="Arial" w:cs="Arial"/>
        </w:rPr>
        <w:t>Creative Writing</w:t>
      </w:r>
    </w:p>
    <w:p w14:paraId="330AA05F" w14:textId="77777777" w:rsidR="00FF5A8A" w:rsidRPr="008D0928" w:rsidRDefault="00DF15D5">
      <w:pPr>
        <w:rPr>
          <w:rFonts w:ascii="Arial" w:hAnsi="Arial" w:cs="Arial"/>
        </w:rPr>
      </w:pPr>
      <w:r w:rsidRPr="008D0928">
        <w:rPr>
          <w:rFonts w:ascii="Arial" w:hAnsi="Arial" w:cs="Arial"/>
        </w:rPr>
        <w:t>Generate 5 subject line ideas for a [campaign type] with a fun and engaging tone.</w:t>
      </w:r>
    </w:p>
    <w:p w14:paraId="39B737C6" w14:textId="77777777" w:rsidR="00FF5A8A" w:rsidRPr="008D0928" w:rsidRDefault="00DF15D5">
      <w:pPr>
        <w:pStyle w:val="Heading3"/>
        <w:rPr>
          <w:rFonts w:ascii="Arial" w:hAnsi="Arial" w:cs="Arial"/>
        </w:rPr>
      </w:pPr>
      <w:r w:rsidRPr="008D0928">
        <w:rPr>
          <w:rFonts w:ascii="Arial" w:hAnsi="Arial" w:cs="Arial"/>
        </w:rPr>
        <w:t>Meeting Notes</w:t>
      </w:r>
    </w:p>
    <w:p w14:paraId="44E389E9" w14:textId="77777777" w:rsidR="00FF5A8A" w:rsidRPr="008D0928" w:rsidRDefault="00DF15D5">
      <w:pPr>
        <w:rPr>
          <w:rFonts w:ascii="Arial" w:hAnsi="Arial" w:cs="Arial"/>
        </w:rPr>
      </w:pPr>
      <w:r w:rsidRPr="008D0928">
        <w:rPr>
          <w:rFonts w:ascii="Arial" w:hAnsi="Arial" w:cs="Arial"/>
        </w:rPr>
        <w:t>Extract action items and decisions from this meeting transcript and format them for an email follow-up.</w:t>
      </w:r>
    </w:p>
    <w:p w14:paraId="682E8775" w14:textId="77777777" w:rsidR="00FF5A8A" w:rsidRPr="008D0928" w:rsidRDefault="00DF15D5">
      <w:pPr>
        <w:pStyle w:val="Heading3"/>
        <w:rPr>
          <w:rFonts w:ascii="Arial" w:hAnsi="Arial" w:cs="Arial"/>
        </w:rPr>
      </w:pPr>
      <w:r w:rsidRPr="008D0928">
        <w:rPr>
          <w:rFonts w:ascii="Arial" w:hAnsi="Arial" w:cs="Arial"/>
        </w:rPr>
        <w:t>Scenario Analysis</w:t>
      </w:r>
    </w:p>
    <w:p w14:paraId="5C0F8F36" w14:textId="77777777" w:rsidR="00FF5A8A" w:rsidRPr="008D0928" w:rsidRDefault="00DF15D5">
      <w:pPr>
        <w:rPr>
          <w:rFonts w:ascii="Arial" w:hAnsi="Arial" w:cs="Arial"/>
        </w:rPr>
      </w:pPr>
      <w:r w:rsidRPr="008D0928">
        <w:rPr>
          <w:rFonts w:ascii="Arial" w:hAnsi="Arial" w:cs="Arial"/>
        </w:rPr>
        <w:t>Analyze this Excel table and highlight trends in engagement over time. Suggest two optimization ideas.</w:t>
      </w:r>
    </w:p>
    <w:p w14:paraId="1B35285C" w14:textId="4059155C" w:rsidR="008D0928" w:rsidRPr="008D0928" w:rsidRDefault="008D0928" w:rsidP="008D0928">
      <w:pPr>
        <w:pStyle w:val="Heading3"/>
        <w:rPr>
          <w:rFonts w:ascii="Arial" w:hAnsi="Arial" w:cs="Arial"/>
        </w:rPr>
      </w:pPr>
      <w:r w:rsidRPr="008D0928">
        <w:rPr>
          <w:rFonts w:ascii="Arial" w:hAnsi="Arial" w:cs="Arial"/>
        </w:rPr>
        <w:t>Sample Prompt Templates</w:t>
      </w:r>
    </w:p>
    <w:p w14:paraId="615A1229" w14:textId="77777777" w:rsidR="008D0928" w:rsidRPr="008D0928" w:rsidRDefault="008D0928" w:rsidP="008D0928">
      <w:pPr>
        <w:rPr>
          <w:rFonts w:ascii="Arial" w:hAnsi="Arial" w:cs="Arial"/>
          <w:u w:val="single"/>
        </w:rPr>
      </w:pPr>
      <w:r w:rsidRPr="008D0928">
        <w:rPr>
          <w:rFonts w:ascii="Arial" w:hAnsi="Arial" w:cs="Arial"/>
          <w:u w:val="single"/>
        </w:rPr>
        <w:t>Summarization</w:t>
      </w:r>
    </w:p>
    <w:p w14:paraId="57778656" w14:textId="77777777" w:rsidR="008D0928" w:rsidRPr="008D0928" w:rsidRDefault="008D0928" w:rsidP="008D0928">
      <w:pPr>
        <w:rPr>
          <w:rFonts w:ascii="Arial" w:hAnsi="Arial" w:cs="Arial"/>
        </w:rPr>
      </w:pPr>
      <w:r w:rsidRPr="008D0928">
        <w:rPr>
          <w:rFonts w:ascii="Arial" w:hAnsi="Arial" w:cs="Arial"/>
        </w:rPr>
        <w:t>“Summarize [document name or content] in bullet points. Include main takeaways and next steps.”</w:t>
      </w:r>
    </w:p>
    <w:p w14:paraId="1F696A1C" w14:textId="77777777" w:rsidR="008D0928" w:rsidRPr="008D0928" w:rsidRDefault="008D0928" w:rsidP="008D0928">
      <w:pPr>
        <w:rPr>
          <w:rFonts w:ascii="Arial" w:hAnsi="Arial" w:cs="Arial"/>
          <w:u w:val="single"/>
        </w:rPr>
      </w:pPr>
      <w:r w:rsidRPr="008D0928">
        <w:rPr>
          <w:rFonts w:ascii="Arial" w:hAnsi="Arial" w:cs="Arial"/>
          <w:u w:val="single"/>
        </w:rPr>
        <w:t>Email Generation</w:t>
      </w:r>
    </w:p>
    <w:p w14:paraId="2A1877FC" w14:textId="77777777" w:rsidR="008D0928" w:rsidRPr="008D0928" w:rsidRDefault="008D0928" w:rsidP="008D0928">
      <w:pPr>
        <w:rPr>
          <w:rFonts w:ascii="Arial" w:hAnsi="Arial" w:cs="Arial"/>
        </w:rPr>
      </w:pPr>
      <w:r w:rsidRPr="008D0928">
        <w:rPr>
          <w:rFonts w:ascii="Arial" w:hAnsi="Arial" w:cs="Arial"/>
        </w:rPr>
        <w:t>“Draft a [type] email for [audience] about [topic]. Keep it [tone] and include a clear CTA.”</w:t>
      </w:r>
    </w:p>
    <w:p w14:paraId="07BFC0CA" w14:textId="77777777" w:rsidR="008D0928" w:rsidRPr="008D0928" w:rsidRDefault="008D0928" w:rsidP="008D0928">
      <w:pPr>
        <w:rPr>
          <w:rFonts w:ascii="Arial" w:hAnsi="Arial" w:cs="Arial"/>
          <w:u w:val="single"/>
        </w:rPr>
      </w:pPr>
      <w:r w:rsidRPr="008D0928">
        <w:rPr>
          <w:rFonts w:ascii="Arial" w:hAnsi="Arial" w:cs="Arial"/>
          <w:u w:val="single"/>
        </w:rPr>
        <w:t>Creative Writing</w:t>
      </w:r>
    </w:p>
    <w:p w14:paraId="6253A85F" w14:textId="77777777" w:rsidR="008D0928" w:rsidRPr="008D0928" w:rsidRDefault="008D0928" w:rsidP="008D0928">
      <w:pPr>
        <w:rPr>
          <w:rFonts w:ascii="Arial" w:hAnsi="Arial" w:cs="Arial"/>
        </w:rPr>
      </w:pPr>
      <w:r w:rsidRPr="008D0928">
        <w:rPr>
          <w:rFonts w:ascii="Arial" w:hAnsi="Arial" w:cs="Arial"/>
        </w:rPr>
        <w:t>“Generate 5 subject line ideas for a [campaign type] with a fun and engaging tone.”</w:t>
      </w:r>
    </w:p>
    <w:p w14:paraId="3E6F3E0C" w14:textId="77777777" w:rsidR="008D0928" w:rsidRPr="008D0928" w:rsidRDefault="008D0928" w:rsidP="008D0928">
      <w:pPr>
        <w:rPr>
          <w:rFonts w:ascii="Arial" w:hAnsi="Arial" w:cs="Arial"/>
          <w:u w:val="single"/>
        </w:rPr>
      </w:pPr>
      <w:r w:rsidRPr="008D0928">
        <w:rPr>
          <w:rFonts w:ascii="Arial" w:hAnsi="Arial" w:cs="Arial"/>
          <w:u w:val="single"/>
        </w:rPr>
        <w:t>Meeting Notes</w:t>
      </w:r>
    </w:p>
    <w:p w14:paraId="4CAC1DA9" w14:textId="77777777" w:rsidR="008D0928" w:rsidRPr="008D0928" w:rsidRDefault="008D0928" w:rsidP="008D0928">
      <w:pPr>
        <w:rPr>
          <w:rFonts w:ascii="Arial" w:hAnsi="Arial" w:cs="Arial"/>
        </w:rPr>
      </w:pPr>
      <w:r w:rsidRPr="008D0928">
        <w:rPr>
          <w:rFonts w:ascii="Arial" w:hAnsi="Arial" w:cs="Arial"/>
        </w:rPr>
        <w:t>“Extract action items and decisions from this meeting transcript and format them for an email follow-up.”</w:t>
      </w:r>
    </w:p>
    <w:p w14:paraId="01FACB4B" w14:textId="77777777" w:rsidR="008D0928" w:rsidRPr="008D0928" w:rsidRDefault="008D0928" w:rsidP="008D0928">
      <w:pPr>
        <w:rPr>
          <w:rFonts w:ascii="Arial" w:hAnsi="Arial" w:cs="Arial"/>
          <w:u w:val="single"/>
        </w:rPr>
      </w:pPr>
      <w:r w:rsidRPr="008D0928">
        <w:rPr>
          <w:rFonts w:ascii="Arial" w:hAnsi="Arial" w:cs="Arial"/>
          <w:u w:val="single"/>
        </w:rPr>
        <w:lastRenderedPageBreak/>
        <w:t>Scenario Analysis</w:t>
      </w:r>
    </w:p>
    <w:p w14:paraId="08CED6D8" w14:textId="18D50C92" w:rsidR="008D0928" w:rsidRPr="008D0928" w:rsidRDefault="008D0928" w:rsidP="008D0928">
      <w:pPr>
        <w:rPr>
          <w:rFonts w:ascii="Arial" w:hAnsi="Arial" w:cs="Arial"/>
        </w:rPr>
      </w:pPr>
      <w:r w:rsidRPr="008D0928">
        <w:rPr>
          <w:rFonts w:ascii="Arial" w:hAnsi="Arial" w:cs="Arial"/>
        </w:rPr>
        <w:t>“Analyze this Excel table and highlight trends in engagement over time. Suggest two optimization ideas.”</w:t>
      </w:r>
    </w:p>
    <w:p w14:paraId="5BF5E02F" w14:textId="3A5C7A5B" w:rsidR="00FF5A8A" w:rsidRPr="008D0928" w:rsidRDefault="00DF15D5">
      <w:pPr>
        <w:pStyle w:val="Heading2"/>
        <w:rPr>
          <w:rFonts w:ascii="Arial" w:hAnsi="Arial" w:cs="Arial"/>
        </w:rPr>
      </w:pPr>
      <w:r w:rsidRPr="008D0928">
        <w:rPr>
          <w:rFonts w:ascii="Arial" w:hAnsi="Arial" w:cs="Arial"/>
        </w:rPr>
        <w:t>Pro Tips</w:t>
      </w:r>
    </w:p>
    <w:p w14:paraId="02A6558D" w14:textId="0BF05BE0" w:rsidR="00FF5A8A" w:rsidRPr="008D0928" w:rsidRDefault="00DF15D5" w:rsidP="00DF15D5">
      <w:pPr>
        <w:pStyle w:val="ListBullet"/>
        <w:numPr>
          <w:ilvl w:val="0"/>
          <w:numId w:val="11"/>
        </w:numPr>
        <w:rPr>
          <w:rFonts w:ascii="Arial" w:hAnsi="Arial" w:cs="Arial"/>
        </w:rPr>
      </w:pPr>
      <w:r w:rsidRPr="008D0928">
        <w:rPr>
          <w:rFonts w:ascii="Arial" w:hAnsi="Arial" w:cs="Arial"/>
        </w:rPr>
        <w:t>Start with a verb: “Summarize…”, “Generate…”, “Create…”</w:t>
      </w:r>
    </w:p>
    <w:p w14:paraId="422CB9F8" w14:textId="1F014B03" w:rsidR="00FF5A8A" w:rsidRPr="008D0928" w:rsidRDefault="00DF15D5" w:rsidP="00DF15D5">
      <w:pPr>
        <w:pStyle w:val="ListBullet"/>
        <w:numPr>
          <w:ilvl w:val="0"/>
          <w:numId w:val="11"/>
        </w:numPr>
        <w:rPr>
          <w:rFonts w:ascii="Arial" w:hAnsi="Arial" w:cs="Arial"/>
        </w:rPr>
      </w:pPr>
      <w:r w:rsidRPr="008D0928">
        <w:rPr>
          <w:rFonts w:ascii="Arial" w:hAnsi="Arial" w:cs="Arial"/>
        </w:rPr>
        <w:t>Use natural language — speak to Copilot as you would to a colleague.</w:t>
      </w:r>
    </w:p>
    <w:p w14:paraId="48E73E54" w14:textId="0FA77322" w:rsidR="00FF5A8A" w:rsidRPr="008D0928" w:rsidRDefault="00DF15D5" w:rsidP="00DF15D5">
      <w:pPr>
        <w:pStyle w:val="ListBullet"/>
        <w:numPr>
          <w:ilvl w:val="0"/>
          <w:numId w:val="11"/>
        </w:numPr>
        <w:rPr>
          <w:rFonts w:ascii="Arial" w:hAnsi="Arial" w:cs="Arial"/>
        </w:rPr>
      </w:pPr>
      <w:r w:rsidRPr="008D0928">
        <w:rPr>
          <w:rFonts w:ascii="Arial" w:hAnsi="Arial" w:cs="Arial"/>
        </w:rPr>
        <w:t>If results aren’t great: iterate! Small tweaks can improve outputs dramatically.</w:t>
      </w:r>
    </w:p>
    <w:p w14:paraId="6A4F082F" w14:textId="25F885F1" w:rsidR="00FF5A8A" w:rsidRPr="008D0928" w:rsidRDefault="00DF15D5" w:rsidP="00DF15D5">
      <w:pPr>
        <w:pStyle w:val="ListBullet"/>
        <w:numPr>
          <w:ilvl w:val="0"/>
          <w:numId w:val="11"/>
        </w:numPr>
        <w:rPr>
          <w:rFonts w:ascii="Arial" w:hAnsi="Arial" w:cs="Arial"/>
        </w:rPr>
      </w:pPr>
      <w:r w:rsidRPr="008D0928">
        <w:rPr>
          <w:rFonts w:ascii="Arial" w:hAnsi="Arial" w:cs="Arial"/>
        </w:rPr>
        <w:t>Save and reuse your best prompts — consistency matters!</w:t>
      </w:r>
    </w:p>
    <w:sectPr w:rsidR="00FF5A8A" w:rsidRPr="008D09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FC3F80"/>
    <w:multiLevelType w:val="hybridMultilevel"/>
    <w:tmpl w:val="8B5CC150"/>
    <w:lvl w:ilvl="0" w:tplc="D396CB06">
      <w:start w:val="10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524C2"/>
    <w:multiLevelType w:val="hybridMultilevel"/>
    <w:tmpl w:val="D1B838C0"/>
    <w:lvl w:ilvl="0" w:tplc="66EA8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22C8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29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86E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9CF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CC27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9C7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DEA9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68F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A36C53"/>
    <w:multiLevelType w:val="hybridMultilevel"/>
    <w:tmpl w:val="053E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51E9E"/>
    <w:multiLevelType w:val="hybridMultilevel"/>
    <w:tmpl w:val="4DB47B94"/>
    <w:lvl w:ilvl="0" w:tplc="D396CB06">
      <w:start w:val="10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108996">
    <w:abstractNumId w:val="8"/>
  </w:num>
  <w:num w:numId="2" w16cid:durableId="1799487972">
    <w:abstractNumId w:val="6"/>
  </w:num>
  <w:num w:numId="3" w16cid:durableId="2017145665">
    <w:abstractNumId w:val="5"/>
  </w:num>
  <w:num w:numId="4" w16cid:durableId="365643343">
    <w:abstractNumId w:val="4"/>
  </w:num>
  <w:num w:numId="5" w16cid:durableId="922033725">
    <w:abstractNumId w:val="7"/>
  </w:num>
  <w:num w:numId="6" w16cid:durableId="178548180">
    <w:abstractNumId w:val="3"/>
  </w:num>
  <w:num w:numId="7" w16cid:durableId="1111515703">
    <w:abstractNumId w:val="2"/>
  </w:num>
  <w:num w:numId="8" w16cid:durableId="287011924">
    <w:abstractNumId w:val="1"/>
  </w:num>
  <w:num w:numId="9" w16cid:durableId="1764645536">
    <w:abstractNumId w:val="0"/>
  </w:num>
  <w:num w:numId="10" w16cid:durableId="1857186645">
    <w:abstractNumId w:val="11"/>
  </w:num>
  <w:num w:numId="11" w16cid:durableId="1765345833">
    <w:abstractNumId w:val="12"/>
  </w:num>
  <w:num w:numId="12" w16cid:durableId="1792166537">
    <w:abstractNumId w:val="9"/>
  </w:num>
  <w:num w:numId="13" w16cid:durableId="92751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A48"/>
    <w:rsid w:val="008D0928"/>
    <w:rsid w:val="00927066"/>
    <w:rsid w:val="00AA1D8D"/>
    <w:rsid w:val="00B47730"/>
    <w:rsid w:val="00CB0664"/>
    <w:rsid w:val="00DF15D5"/>
    <w:rsid w:val="00FC693F"/>
    <w:rsid w:val="00F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CC6E3F6C-45F4-8A4E-A0A4-65869BC3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Markus Bell, M.Sc.</cp:lastModifiedBy>
  <cp:revision>4</cp:revision>
  <dcterms:created xsi:type="dcterms:W3CDTF">2013-12-23T23:15:00Z</dcterms:created>
  <dcterms:modified xsi:type="dcterms:W3CDTF">2025-05-02T21:23:00Z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b72426-015f-4edc-944b-a2dfc5a343d0_Enabled">
    <vt:lpwstr>true</vt:lpwstr>
  </property>
  <property fmtid="{D5CDD505-2E9C-101B-9397-08002B2CF9AE}" pid="3" name="MSIP_Label_17b72426-015f-4edc-944b-a2dfc5a343d0_SetDate">
    <vt:lpwstr>2025-05-02T21:20:13Z</vt:lpwstr>
  </property>
  <property fmtid="{D5CDD505-2E9C-101B-9397-08002B2CF9AE}" pid="4" name="MSIP_Label_17b72426-015f-4edc-944b-a2dfc5a343d0_Method">
    <vt:lpwstr>Privileged</vt:lpwstr>
  </property>
  <property fmtid="{D5CDD505-2E9C-101B-9397-08002B2CF9AE}" pid="5" name="MSIP_Label_17b72426-015f-4edc-944b-a2dfc5a343d0_Name">
    <vt:lpwstr>Öffentlich</vt:lpwstr>
  </property>
  <property fmtid="{D5CDD505-2E9C-101B-9397-08002B2CF9AE}" pid="6" name="MSIP_Label_17b72426-015f-4edc-944b-a2dfc5a343d0_SiteId">
    <vt:lpwstr>a47d920f-fc4c-49bf-a640-c6dc43ca7494</vt:lpwstr>
  </property>
  <property fmtid="{D5CDD505-2E9C-101B-9397-08002B2CF9AE}" pid="7" name="MSIP_Label_17b72426-015f-4edc-944b-a2dfc5a343d0_ActionId">
    <vt:lpwstr>1808bbed-104e-4201-9553-1242e19e5ce4</vt:lpwstr>
  </property>
  <property fmtid="{D5CDD505-2E9C-101B-9397-08002B2CF9AE}" pid="8" name="MSIP_Label_17b72426-015f-4edc-944b-a2dfc5a343d0_ContentBits">
    <vt:lpwstr>0</vt:lpwstr>
  </property>
  <property fmtid="{D5CDD505-2E9C-101B-9397-08002B2CF9AE}" pid="9" name="MSIP_Label_17b72426-015f-4edc-944b-a2dfc5a343d0_Tag">
    <vt:lpwstr>50, 0, 1, 1</vt:lpwstr>
  </property>
</Properties>
</file>